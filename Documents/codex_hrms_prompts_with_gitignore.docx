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48655" w14:textId="77777777" w:rsidR="00CB4328" w:rsidRDefault="00DA78C6">
      <w:pPr>
        <w:pStyle w:val="Heading1"/>
      </w:pPr>
      <w:r>
        <w:t>Codex HRMS Clean Architecture – Updated Detailed Prompts (with .gitignore)</w:t>
      </w:r>
    </w:p>
    <w:p w14:paraId="57A24132" w14:textId="77777777" w:rsidR="00CB4328" w:rsidRDefault="00DA78C6">
      <w:pPr>
        <w:pStyle w:val="Heading2"/>
      </w:pPr>
      <w:r>
        <w:t>PR #0 – .gitignore</w:t>
      </w:r>
    </w:p>
    <w:p w14:paraId="06AC0A10" w14:textId="77777777" w:rsidR="00CB4328" w:rsidRDefault="00DA78C6">
      <w:r>
        <w:t>## Build artifacts</w:t>
      </w:r>
      <w:r>
        <w:br/>
        <w:t>bin/</w:t>
      </w:r>
      <w:r>
        <w:br/>
        <w:t>obj/</w:t>
      </w:r>
      <w:r>
        <w:br/>
        <w:t>[Bb]uild/</w:t>
      </w:r>
      <w:r>
        <w:br/>
        <w:t>[Ll]ogs/</w:t>
      </w:r>
      <w:r>
        <w:br/>
        <w:t>*.log</w:t>
      </w:r>
      <w:r>
        <w:br/>
        <w:t>*.trace</w:t>
      </w:r>
      <w:r>
        <w:br/>
      </w:r>
      <w:r>
        <w:br/>
        <w:t>## Visual Studio / Rider</w:t>
      </w:r>
      <w:r>
        <w:br/>
        <w:t>.vs/</w:t>
      </w:r>
      <w:r>
        <w:br/>
        <w:t>*.suo</w:t>
      </w:r>
      <w:r>
        <w:br/>
        <w:t>*.user</w:t>
      </w:r>
      <w:r>
        <w:br/>
        <w:t>*.userosscache</w:t>
      </w:r>
      <w:r>
        <w:br/>
        <w:t>*.sln.docstates</w:t>
      </w:r>
      <w:r>
        <w:br/>
        <w:t>.idea/</w:t>
      </w:r>
      <w:r>
        <w:br/>
        <w:t>*.DotSettings.user</w:t>
      </w:r>
      <w:r>
        <w:br/>
        <w:t>.ReSharper*/</w:t>
      </w:r>
      <w:r>
        <w:br/>
        <w:t>*_Resharper.*</w:t>
      </w:r>
      <w:r>
        <w:br/>
        <w:t>[Tt]est[Rr]esult*/</w:t>
      </w:r>
      <w:r>
        <w:br/>
        <w:t>[Bb]enchmarkDotNet.Artifacts/</w:t>
      </w:r>
      <w:r>
        <w:br/>
      </w:r>
      <w:r>
        <w:br/>
        <w:t>## VS Code</w:t>
      </w:r>
      <w:r>
        <w:br/>
        <w:t>.vscode/</w:t>
      </w:r>
      <w:r>
        <w:br/>
      </w:r>
      <w:r>
        <w:br/>
        <w:t>## .NET tooling</w:t>
      </w:r>
      <w:r>
        <w:br/>
        <w:t>project.lock.json</w:t>
      </w:r>
      <w:r>
        <w:br/>
        <w:t>project.fragment.lock.json</w:t>
      </w:r>
      <w:r>
        <w:br/>
        <w:t>artifacts/</w:t>
      </w:r>
      <w:r>
        <w:br/>
        <w:t>*.nupkg</w:t>
      </w:r>
      <w:r>
        <w:br/>
        <w:t>*.snupkg</w:t>
      </w:r>
      <w:r>
        <w:br/>
      </w:r>
      <w:r>
        <w:br/>
        <w:t>## Packages / cache</w:t>
      </w:r>
      <w:r>
        <w:br/>
        <w:t>packages/</w:t>
      </w:r>
      <w:r>
        <w:br/>
        <w:t>*.cache</w:t>
      </w:r>
      <w:r>
        <w:br/>
        <w:t>*.tmp</w:t>
      </w:r>
      <w:r>
        <w:br/>
      </w:r>
      <w:r>
        <w:br/>
        <w:t>## Database / local data files</w:t>
      </w:r>
      <w:r>
        <w:br/>
      </w:r>
      <w:r>
        <w:lastRenderedPageBreak/>
        <w:t>*.mdf</w:t>
      </w:r>
      <w:r>
        <w:br/>
        <w:t>*.ldf</w:t>
      </w:r>
      <w:r>
        <w:br/>
        <w:t>*.ndf</w:t>
      </w:r>
      <w:r>
        <w:br/>
        <w:t>*.db</w:t>
      </w:r>
      <w:r>
        <w:br/>
        <w:t>*.opendb</w:t>
      </w:r>
      <w:r>
        <w:br/>
        <w:t>*.jfm</w:t>
      </w:r>
      <w:r>
        <w:br/>
      </w:r>
      <w:r>
        <w:br/>
        <w:t>## Symbols / binaries</w:t>
      </w:r>
      <w:r>
        <w:br/>
        <w:t>*.pdb</w:t>
      </w:r>
      <w:r>
        <w:br/>
        <w:t>*.mdb</w:t>
      </w:r>
      <w:r>
        <w:br/>
        <w:t>*.exe</w:t>
      </w:r>
      <w:r>
        <w:br/>
        <w:t>*.dll</w:t>
      </w:r>
      <w:r>
        <w:br/>
        <w:t>*.so</w:t>
      </w:r>
      <w:r>
        <w:br/>
        <w:t>*.dylib</w:t>
      </w:r>
      <w:r>
        <w:br/>
      </w:r>
      <w:r>
        <w:br/>
        <w:t>## OS junk</w:t>
      </w:r>
      <w:r>
        <w:br/>
        <w:t>.DS_Store</w:t>
      </w:r>
      <w:r>
        <w:br/>
        <w:t>Thumbs.db</w:t>
      </w:r>
      <w:r>
        <w:br/>
      </w:r>
      <w:r>
        <w:br/>
        <w:t>## Node/Web (if used by UI)</w:t>
      </w:r>
      <w:r>
        <w:br/>
        <w:t>node_modules/</w:t>
      </w:r>
      <w:r>
        <w:br/>
        <w:t>dist/</w:t>
      </w:r>
      <w:r>
        <w:br/>
        <w:t>coverage/</w:t>
      </w:r>
      <w:r>
        <w:br/>
      </w:r>
      <w:r>
        <w:br/>
        <w:t>## Publish / deploy output</w:t>
      </w:r>
      <w:r>
        <w:br/>
        <w:t>*.PublishSettings</w:t>
      </w:r>
      <w:r>
        <w:br/>
        <w:t>*.pubxml</w:t>
      </w:r>
      <w:r>
        <w:br/>
        <w:t>*.pubxml.user</w:t>
      </w:r>
      <w:r>
        <w:br/>
        <w:t>.publish/</w:t>
      </w:r>
      <w:r>
        <w:br/>
        <w:t>publish/</w:t>
      </w:r>
      <w:r>
        <w:br/>
        <w:t>wwwroot/*.map</w:t>
      </w:r>
      <w:r>
        <w:br/>
      </w:r>
      <w:r>
        <w:br/>
        <w:t>## IMPORTANT: Do not ignore these</w:t>
      </w:r>
      <w:r>
        <w:br/>
        <w:t># - appsettings.json (keep, but never put real secrets)</w:t>
      </w:r>
      <w:r>
        <w:br/>
        <w:t># - Migrations/ (EF Core migrations are code, track them)</w:t>
      </w:r>
      <w:r>
        <w:br/>
        <w:t># - wwwroot/ (static assets for UI, track them)</w:t>
      </w:r>
      <w:r>
        <w:br/>
      </w:r>
    </w:p>
    <w:p w14:paraId="110AB4B3" w14:textId="77777777" w:rsidR="00CB4328" w:rsidRDefault="00DA78C6">
      <w:pPr>
        <w:pStyle w:val="Heading2"/>
      </w:pPr>
      <w:r>
        <w:t>PR #1 – Solution Scaffold</w:t>
      </w:r>
    </w:p>
    <w:p w14:paraId="62C2E2EF" w14:textId="77777777" w:rsidR="00CB4328" w:rsidRDefault="00DA78C6">
      <w:r>
        <w:t>Safety rules:</w:t>
      </w:r>
      <w:r>
        <w:br/>
        <w:t>- Do NOT run restore/build/test; only create/modify text source files.</w:t>
      </w:r>
      <w:r>
        <w:br/>
        <w:t>- Respect .gitignore. Exclude bin/, obj/, .vs/, *.dll, *.exe, *.pdb, *.mdf, *.ldf, *.zip.</w:t>
      </w:r>
      <w:r>
        <w:br/>
      </w:r>
      <w:r>
        <w:br/>
        <w:t>Task (PR #1 – Solution &amp; Projects Scaffold):</w:t>
      </w:r>
      <w:r>
        <w:br/>
        <w:t>1. Create a .NET 8 solution named HRMS.sln with six projects:</w:t>
      </w:r>
      <w:r>
        <w:br/>
        <w:t xml:space="preserve">   - HRMS.Models (Class Library)</w:t>
      </w:r>
      <w:r>
        <w:br/>
        <w:t xml:space="preserve">   - HRMS.DataAccess (Class Library)</w:t>
      </w:r>
      <w:r>
        <w:br/>
        <w:t xml:space="preserve">   - HRMS.Services (Class Library)</w:t>
      </w:r>
      <w:r>
        <w:br/>
        <w:t xml:space="preserve">   - HRMS.API (ASP.NET Core 8 Web API, minimal Program.cs)</w:t>
      </w:r>
      <w:r>
        <w:br/>
        <w:t xml:space="preserve">   - HRMS.UI (ASP.NET Core 8 MVC, minimal Program.cs + Views/Home/Index.cshtml placeholder)</w:t>
      </w:r>
      <w:r>
        <w:br/>
        <w:t xml:space="preserve">   - HRMS.Tests (xUnit, empty test class)</w:t>
      </w:r>
      <w:r>
        <w:br/>
        <w:t>2. Add project references:</w:t>
      </w:r>
      <w:r>
        <w:br/>
        <w:t xml:space="preserve">   - HRMS.API -&gt; HRMS.Services, HRMS.Models</w:t>
      </w:r>
      <w:r>
        <w:br/>
        <w:t xml:space="preserve">   - HRMS.Services -&gt; HRMS.DataAccess, HRMS.Models</w:t>
      </w:r>
      <w:r>
        <w:br/>
        <w:t xml:space="preserve">   - HRMS.DataAccess -&gt; HRMS.Models</w:t>
      </w:r>
      <w:r>
        <w:br/>
        <w:t xml:space="preserve">   - HRMS.UI -&gt; HRMS.Models</w:t>
      </w:r>
      <w:r>
        <w:br/>
        <w:t xml:space="preserve">   - HRMS.Tests -&gt; HRMS.Services</w:t>
      </w:r>
      <w:r>
        <w:br/>
        <w:t>3. After scaffolding, run:</w:t>
      </w:r>
      <w:r>
        <w:br/>
        <w:t xml:space="preserve">   - dotnet restore HRMS.sln</w:t>
      </w:r>
      <w:r>
        <w:br/>
      </w:r>
      <w:r>
        <w:br/>
        <w:t>Output: Commit all new/modified files for PR #1.</w:t>
      </w:r>
    </w:p>
    <w:p w14:paraId="6988D598" w14:textId="77777777" w:rsidR="00CB4328" w:rsidRDefault="00DA78C6">
      <w:pPr>
        <w:pStyle w:val="Heading2"/>
      </w:pPr>
      <w:r>
        <w:t>PR #2 – Entities &amp; DTOs</w:t>
      </w:r>
    </w:p>
    <w:p w14:paraId="41772234" w14:textId="77777777" w:rsidR="00CB4328" w:rsidRDefault="00DA78C6">
      <w:r>
        <w:t>Safety rules:</w:t>
      </w:r>
      <w:r>
        <w:br/>
        <w:t>- Do NOT run restore/build/test; only create/modify text source files.</w:t>
      </w:r>
      <w:r>
        <w:br/>
        <w:t>- Respect .gitignore. Exclude bin/, obj/, .vs/, *.dll, *.exe, *.pdb, *.mdf, *.ldf, *.zip.</w:t>
      </w:r>
      <w:r>
        <w:br/>
      </w:r>
      <w:r>
        <w:br/>
        <w:t>Task (PR #2 – Entities &amp; DTOs):</w:t>
      </w:r>
      <w:r>
        <w:br/>
        <w:t>1. In HRMS.Models project, add entities Department, Employee, LeaveBalance with Id, properties, and relationships.</w:t>
      </w:r>
      <w:r>
        <w:br/>
        <w:t>2. Add DTOs for Create/Update: CreateDepartmentDto, UpdateDepartmentDto, etc.</w:t>
      </w:r>
      <w:r>
        <w:br/>
        <w:t>3. Add pagination models: PagedRequest and PagedResult&lt;T&gt;.</w:t>
      </w:r>
      <w:r>
        <w:br/>
        <w:t>4. Follow standard naming and validation annotations.</w:t>
      </w:r>
      <w:r>
        <w:br/>
      </w:r>
      <w:r>
        <w:br/>
        <w:t>Output: Commit all new/modified files for PR #2.</w:t>
      </w:r>
    </w:p>
    <w:p w14:paraId="1267F3A5" w14:textId="77777777" w:rsidR="00CB4328" w:rsidRDefault="00DA78C6">
      <w:pPr>
        <w:pStyle w:val="Heading2"/>
      </w:pPr>
      <w:r>
        <w:t>PR #3 – DataAccess &amp; EF Core</w:t>
      </w:r>
    </w:p>
    <w:p w14:paraId="38FAB0BF" w14:textId="77777777" w:rsidR="00CB4328" w:rsidRDefault="00DA78C6">
      <w:r>
        <w:t>Safety rules:</w:t>
      </w:r>
      <w:r>
        <w:br/>
        <w:t>- Do NOT run restore/build/test; only create/modify text source files.</w:t>
      </w:r>
      <w:r>
        <w:br/>
        <w:t>- Respect .gitignore. Exclude bin/, obj/, .vs/, *.dll, *.exe, *.pdb, *.mdf, *.ldf, *.zip.</w:t>
      </w:r>
      <w:r>
        <w:br/>
      </w:r>
      <w:r>
        <w:br/>
        <w:t>Task (PR #3 – DataAccess &amp; EF Core):</w:t>
      </w:r>
      <w:r>
        <w:br/>
        <w:t>1. Ensure EF Core packages are installed in HRMS.DataAccess:</w:t>
      </w:r>
      <w:r>
        <w:br/>
        <w:t xml:space="preserve">   - Install-Package Microsoft.EntityFrameworkCore -Project HRMS.DataAccess -Version 8.0.6</w:t>
      </w:r>
      <w:r>
        <w:br/>
        <w:t xml:space="preserve">   - Install-Package Microsoft.EntityFrameworkCore.SqlServer -Project HRMS.DataAccess -Version 8.0.6</w:t>
      </w:r>
      <w:r>
        <w:br/>
        <w:t xml:space="preserve">   - Install-Package Microsoft.EntityFrameworkCore.Design -Project HRMS.DataAccess -Version 8.0.6</w:t>
      </w:r>
      <w:r>
        <w:br/>
        <w:t xml:space="preserve">   - Install-Package Microsoft.EntityFrameworkCore.Tools -Project HRMS.DataAccess -Version 8.0.6</w:t>
      </w:r>
      <w:r>
        <w:br/>
        <w:t>2. Add AppDbContext with DbSets for Department, Employee, LeaveBalance.</w:t>
      </w:r>
      <w:r>
        <w:br/>
        <w:t>3. Add IGenericRepository&lt;T&gt; and GenericRepository&lt;T&gt;.</w:t>
      </w:r>
      <w:r>
        <w:br/>
        <w:t>4. Add EF Core configuration classes for each entity.</w:t>
      </w:r>
      <w:r>
        <w:br/>
        <w:t>5. Add DesignTimeDbContextFactory reading DefaultConnection from HRMS.API/appsettings.json.</w:t>
      </w:r>
      <w:r>
        <w:br/>
        <w:t>6. Create InitialCreate migration (ensure both .cs and .Designer.cs generated).</w:t>
      </w:r>
      <w:r>
        <w:br/>
        <w:t>7. Update HRMS.API Program.cs to register DbContext with SQL Server.</w:t>
      </w:r>
      <w:r>
        <w:br/>
        <w:t>8. Run NuGet restore and clean:</w:t>
      </w:r>
      <w:r>
        <w:br/>
        <w:t xml:space="preserve">   - dotnet restore HRMS.sln</w:t>
      </w:r>
      <w:r>
        <w:br/>
        <w:t xml:space="preserve">   - dotnet nuget locals all --clear</w:t>
      </w:r>
      <w:r>
        <w:br/>
      </w:r>
      <w:r>
        <w:br/>
        <w:t>Output: Commit all new/modified files for PR #3.</w:t>
      </w:r>
    </w:p>
    <w:p w14:paraId="045B64E2" w14:textId="77777777" w:rsidR="00CB4328" w:rsidRDefault="00DA78C6">
      <w:pPr>
        <w:pStyle w:val="Heading2"/>
      </w:pPr>
      <w:r>
        <w:t>PR #4 – Services Layer</w:t>
      </w:r>
    </w:p>
    <w:p w14:paraId="4139EF3E" w14:textId="77777777" w:rsidR="00CB4328" w:rsidRDefault="00DA78C6">
      <w:r>
        <w:t>Safety rules:</w:t>
      </w:r>
      <w:r>
        <w:br/>
        <w:t>- Do NOT run restore/build/test; only create/modify text source files.</w:t>
      </w:r>
      <w:r>
        <w:br/>
        <w:t>- Respect .gitignore. Exclude bin/, obj/, .vs/, *.dll, *.exe, *.pdb, *.mdf, *.ldf, *.zip.</w:t>
      </w:r>
      <w:r>
        <w:br/>
      </w:r>
      <w:r>
        <w:br/>
        <w:t>Task (PR #4 – Services Layer):</w:t>
      </w:r>
      <w:r>
        <w:br/>
        <w:t>1. In HRMS.Services project, add DepartmentService, EmployeeService, LeaveBalanceService implementing CRUD with DTOs.</w:t>
      </w:r>
      <w:r>
        <w:br/>
        <w:t>2. Validate IDs (positive), emails (must contain @), and leave balances (non-negative).</w:t>
      </w:r>
      <w:r>
        <w:br/>
        <w:t>3. Services should call GenericRepository&lt;T&gt;.</w:t>
      </w:r>
      <w:r>
        <w:br/>
        <w:t>4. Update HRMS.API Program.cs to register services in DI container.</w:t>
      </w:r>
      <w:r>
        <w:br/>
        <w:t>5. Add smoke test in HRMS.Tests using InMemory EF to validate CRUD logic.</w:t>
      </w:r>
      <w:r>
        <w:br/>
      </w:r>
      <w:r>
        <w:br/>
        <w:t>Output: Commit all new/modified files for PR #4.</w:t>
      </w:r>
    </w:p>
    <w:p w14:paraId="669BFFC1" w14:textId="77777777" w:rsidR="00CB4328" w:rsidRDefault="00DA78C6">
      <w:pPr>
        <w:pStyle w:val="Heading2"/>
      </w:pPr>
      <w:r>
        <w:t>PR #5 – API Controllers</w:t>
      </w:r>
    </w:p>
    <w:p w14:paraId="09AF6DFA" w14:textId="77777777" w:rsidR="00CB4328" w:rsidRDefault="00DA78C6">
      <w:r>
        <w:t>Safety rules:</w:t>
      </w:r>
      <w:r>
        <w:br/>
        <w:t>- Do NOT run restore/build/test; only create/modify text source files.</w:t>
      </w:r>
      <w:r>
        <w:br/>
        <w:t>- Respect .gitignore. Exclude bin/, obj/, .vs/, *.dll, *.exe, *.pdb, *.mdf, *.ldf, *.zip.</w:t>
      </w:r>
      <w:r>
        <w:br/>
      </w:r>
      <w:r>
        <w:br/>
        <w:t>Task (PR #5 – API Controllers):</w:t>
      </w:r>
      <w:r>
        <w:br/>
        <w:t>1. Ensure EF Core packages are installed in HRMS.API:</w:t>
      </w:r>
      <w:r>
        <w:br/>
        <w:t xml:space="preserve">   - Install-Package Microsoft.EntityFrameworkCore.SqlServer -Project HRMS.API -Version 8.0.6</w:t>
      </w:r>
      <w:r>
        <w:br/>
        <w:t xml:space="preserve">   - Install-Package Microsoft.EntityFrameworkCore.Design -Project HRMS.API -Version 8.0.6</w:t>
      </w:r>
      <w:r>
        <w:br/>
        <w:t xml:space="preserve">   - Install-Package Microsoft.EntityFrameworkCore.Tools -Project HRMS.API -Version 8.0.6</w:t>
      </w:r>
      <w:r>
        <w:br/>
        <w:t>2. Add DepartmentsController, EmployeesController, LeaveBalancesController.</w:t>
      </w:r>
      <w:r>
        <w:br/>
        <w:t>3. Implement endpoints: GET (paged list), GET by id, POST, PUT, DELETE.</w:t>
      </w:r>
      <w:r>
        <w:br/>
        <w:t>4. Translate service exceptions into RFC 7807 ProblemDetails.</w:t>
      </w:r>
      <w:r>
        <w:br/>
        <w:t>5. Enable Swagger in development.</w:t>
      </w:r>
      <w:r>
        <w:br/>
        <w:t>6. Add smoke tests with stubbed services.</w:t>
      </w:r>
      <w:r>
        <w:br/>
        <w:t>7. Run NuGet restore and clean:</w:t>
      </w:r>
      <w:r>
        <w:br/>
        <w:t xml:space="preserve">   - dotnet restore HRMS.sln</w:t>
      </w:r>
      <w:r>
        <w:br/>
        <w:t xml:space="preserve">   - dotnet nuget locals all --clear</w:t>
      </w:r>
      <w:r>
        <w:br/>
      </w:r>
      <w:r>
        <w:br/>
        <w:t>Output: Commit all new/modified files for PR #5.</w:t>
      </w:r>
    </w:p>
    <w:p w14:paraId="2A1AC1A6" w14:textId="77777777" w:rsidR="00CB4328" w:rsidRDefault="00DA78C6">
      <w:pPr>
        <w:pStyle w:val="Heading2"/>
      </w:pPr>
      <w:r>
        <w:lastRenderedPageBreak/>
        <w:t>PR #6 – MVC UI Scaffold</w:t>
      </w:r>
    </w:p>
    <w:p w14:paraId="5F83CF20" w14:textId="77777777" w:rsidR="00CB4328" w:rsidRDefault="00DA78C6">
      <w:r>
        <w:t>Safety rules:</w:t>
      </w:r>
      <w:r>
        <w:br/>
        <w:t>- Do NOT run restore/build/test; only create/modify text source files.</w:t>
      </w:r>
      <w:r>
        <w:br/>
        <w:t>- Respect .gitignore. Exclude bin/, obj/, .vs/, *.dll, *.exe, *.pdb, *.mdf, *.ldf, *.zip.</w:t>
      </w:r>
      <w:r>
        <w:br/>
      </w:r>
      <w:r>
        <w:br/>
        <w:t>Task (PR #6 – MVC UI Scaffold):</w:t>
      </w:r>
      <w:r>
        <w:br/>
        <w:t>1. In HRMS.UI project, add Controllers, Views, Models folders.</w:t>
      </w:r>
      <w:r>
        <w:br/>
        <w:t>2. Add HomeController with Index() action.</w:t>
      </w:r>
      <w:r>
        <w:br/>
        <w:t>3. Create Views/Home/Index.cshtml with placeholder text "HRMS UI Home Page".</w:t>
      </w:r>
      <w:r>
        <w:br/>
        <w:t>4. Add Views/Shared/_Layout.cshtml with Bootstrap navbar/footer.</w:t>
      </w:r>
      <w:r>
        <w:br/>
        <w:t>5. Configure _ViewStart.cshtml to use layout.</w:t>
      </w:r>
      <w:r>
        <w:br/>
        <w:t>6. Add _ViewImports.cshtml with TagHelpers and HRMS.Models namespace.</w:t>
      </w:r>
      <w:r>
        <w:br/>
      </w:r>
      <w:r>
        <w:br/>
        <w:t>Output: Commit all new/modified files for PR #6.</w:t>
      </w:r>
    </w:p>
    <w:p w14:paraId="5EADE5F3" w14:textId="77777777" w:rsidR="00CB4328" w:rsidRDefault="00DA78C6">
      <w:pPr>
        <w:pStyle w:val="Heading2"/>
      </w:pPr>
      <w:r>
        <w:t>PR #7 – MVC CRUD Pages</w:t>
      </w:r>
    </w:p>
    <w:p w14:paraId="505B879F" w14:textId="77777777" w:rsidR="00CB4328" w:rsidRDefault="00DA78C6">
      <w:r>
        <w:t>Safety rules:</w:t>
      </w:r>
      <w:r>
        <w:br/>
        <w:t>- Do NOT run restore/build/test; only create/modify text source files.</w:t>
      </w:r>
      <w:r>
        <w:br/>
        <w:t>- Respect .gitignore. Exclude bin/, obj/, .vs/, *.dll, *.exe, *.pdb, *.mdf, *.ldf, *.zip.</w:t>
      </w:r>
      <w:r>
        <w:br/>
      </w:r>
      <w:r>
        <w:br/>
        <w:t>Task (PR #7 – MVC CRUD Pages):</w:t>
      </w:r>
      <w:r>
        <w:br/>
        <w:t>1. Scaffold EmployeesController with Index, Details, Create, Edit, Delete.</w:t>
      </w:r>
      <w:r>
        <w:br/>
        <w:t>2. Scaffold DepartmentsController with Index, Details, Create, Edit, Delete.</w:t>
      </w:r>
      <w:r>
        <w:br/>
        <w:t>3. Add Views/Employees and Views/Departments with Bootstrap forms/tables.</w:t>
      </w:r>
      <w:r>
        <w:br/>
        <w:t>4. Use HttpClient to call HRMS.API for CRUD.</w:t>
      </w:r>
      <w:r>
        <w:br/>
        <w:t>5. Configure API base URL in appsettings.json.</w:t>
      </w:r>
      <w:r>
        <w:br/>
        <w:t>6. Update _Layout.cshtml with navbar links for Employees and Departments.</w:t>
      </w:r>
      <w:r>
        <w:br/>
        <w:t>7. Run NuGet restore and clean:</w:t>
      </w:r>
      <w:r>
        <w:br/>
        <w:t xml:space="preserve">   - dotnet restore HRMS.sln</w:t>
      </w:r>
      <w:r>
        <w:br/>
        <w:t xml:space="preserve">   - dotnet nuget locals all --clear</w:t>
      </w:r>
      <w:r>
        <w:br/>
      </w:r>
      <w:r>
        <w:br/>
        <w:t>Output: Commit all new/modified files for PR #7.</w:t>
      </w:r>
    </w:p>
    <w:p w14:paraId="79D15744" w14:textId="6304B8C6" w:rsidR="00DA78C6" w:rsidRDefault="00DA78C6" w:rsidP="007D2D66">
      <w:pPr>
        <w:pStyle w:val="Heading2"/>
      </w:pPr>
      <w:r>
        <w:t>PR #8-</w:t>
      </w:r>
      <w:r w:rsidRPr="00DA78C6">
        <w:t xml:space="preserve"> Finalize Create Flow (API &amp; UI) — Departments, Employees, </w:t>
      </w:r>
    </w:p>
    <w:p w14:paraId="6F0DCA54" w14:textId="77777777" w:rsidR="00DA78C6" w:rsidRDefault="00DA78C6" w:rsidP="00DA78C6">
      <w:r>
        <w:t>Work against repository `zawmyohein1/codex-</w:t>
      </w:r>
      <w:proofErr w:type="spellStart"/>
      <w:r>
        <w:t>hrms</w:t>
      </w:r>
      <w:proofErr w:type="spellEnd"/>
      <w:r>
        <w:t>-clean-architecture` on branch `codex/standardize-create/edit-flows-across-</w:t>
      </w:r>
      <w:proofErr w:type="spellStart"/>
      <w:r>
        <w:t>api</w:t>
      </w:r>
      <w:proofErr w:type="spellEnd"/>
      <w:r>
        <w:t>-and-</w:t>
      </w:r>
      <w:proofErr w:type="spellStart"/>
      <w:r>
        <w:t>ui</w:t>
      </w:r>
      <w:proofErr w:type="spellEnd"/>
      <w:r>
        <w:t>`.</w:t>
      </w:r>
    </w:p>
    <w:p w14:paraId="7F17F7D1" w14:textId="77777777" w:rsidR="00DA78C6" w:rsidRDefault="00DA78C6" w:rsidP="00DA78C6">
      <w:r>
        <w:t>Do NOT modify any other branch. Only commit to this branch.</w:t>
      </w:r>
    </w:p>
    <w:p w14:paraId="558AFE24" w14:textId="77777777" w:rsidR="00DA78C6" w:rsidRDefault="00DA78C6" w:rsidP="00DA78C6"/>
    <w:p w14:paraId="50449699" w14:textId="77777777" w:rsidR="00DA78C6" w:rsidRDefault="00DA78C6" w:rsidP="00DA78C6">
      <w:r>
        <w:t>Goals (fix all):</w:t>
      </w:r>
    </w:p>
    <w:p w14:paraId="72525E85" w14:textId="77777777" w:rsidR="00DA78C6" w:rsidRDefault="00DA78C6" w:rsidP="00DA78C6">
      <w:r>
        <w:t xml:space="preserve">1) 500 error at </w:t>
      </w:r>
      <w:proofErr w:type="spellStart"/>
      <w:r>
        <w:t>CreatedAtAction</w:t>
      </w:r>
      <w:proofErr w:type="spellEnd"/>
      <w:r>
        <w:t xml:space="preserve"> (route mismatch after create).</w:t>
      </w:r>
    </w:p>
    <w:p w14:paraId="5D010695" w14:textId="77777777" w:rsidR="00DA78C6" w:rsidRDefault="00DA78C6" w:rsidP="00DA78C6">
      <w:r>
        <w:t>2) Wrong/empty red alert banner on Create pages before submit.</w:t>
      </w:r>
    </w:p>
    <w:p w14:paraId="0B665C1F" w14:textId="77777777" w:rsidR="00DA78C6" w:rsidRDefault="00DA78C6" w:rsidP="00DA78C6">
      <w:r>
        <w:t xml:space="preserve">3) Compile error in </w:t>
      </w:r>
      <w:proofErr w:type="spellStart"/>
      <w:r>
        <w:t>ApiControllerBase.HandleException</w:t>
      </w:r>
      <w:proofErr w:type="spellEnd"/>
      <w:r>
        <w:t>(Exception).</w:t>
      </w:r>
    </w:p>
    <w:p w14:paraId="70E8CA81" w14:textId="77777777" w:rsidR="00DA78C6" w:rsidRDefault="00DA78C6" w:rsidP="00DA78C6">
      <w:r>
        <w:t xml:space="preserve">4) Unit tests: controller constructors must align with </w:t>
      </w:r>
      <w:proofErr w:type="spellStart"/>
      <w:r>
        <w:t>ILogger</w:t>
      </w:r>
      <w:proofErr w:type="spellEnd"/>
      <w:r>
        <w:t>&lt;T&gt; parameter.</w:t>
      </w:r>
    </w:p>
    <w:p w14:paraId="2DADAE60" w14:textId="77777777" w:rsidR="00DA78C6" w:rsidRDefault="00DA78C6" w:rsidP="00DA78C6"/>
    <w:p w14:paraId="7B0767EC" w14:textId="77777777" w:rsidR="00DA78C6" w:rsidRDefault="00DA78C6" w:rsidP="00DA78C6">
      <w:r>
        <w:t>Scope</w:t>
      </w:r>
    </w:p>
    <w:p w14:paraId="662ABAC6" w14:textId="77777777" w:rsidR="00DA78C6" w:rsidRDefault="00DA78C6" w:rsidP="00DA78C6">
      <w:r>
        <w:t>- Minimal, targeted edits. Keep DTOs/services/structure unchanged.</w:t>
      </w:r>
    </w:p>
    <w:p w14:paraId="104C2974" w14:textId="77777777" w:rsidR="00DA78C6" w:rsidRDefault="00DA78C6" w:rsidP="00DA78C6"/>
    <w:p w14:paraId="54DF13B7" w14:textId="77777777" w:rsidR="00DA78C6" w:rsidRDefault="00DA78C6" w:rsidP="00DA78C6">
      <w:r>
        <w:t>Tasks</w:t>
      </w:r>
    </w:p>
    <w:p w14:paraId="0D0445C0" w14:textId="77777777" w:rsidR="00DA78C6" w:rsidRDefault="00DA78C6" w:rsidP="00DA78C6"/>
    <w:p w14:paraId="77F48A4C" w14:textId="77777777" w:rsidR="00DA78C6" w:rsidRDefault="00DA78C6" w:rsidP="00DA78C6">
      <w:r>
        <w:t>A) API (HRMS.API)</w:t>
      </w:r>
    </w:p>
    <w:p w14:paraId="7B6A849C" w14:textId="77777777" w:rsidR="00DA78C6" w:rsidRDefault="00DA78C6" w:rsidP="00DA78C6">
      <w:r>
        <w:t xml:space="preserve">1) For controllers with Create + </w:t>
      </w:r>
      <w:proofErr w:type="spellStart"/>
      <w:r>
        <w:t>GetById</w:t>
      </w:r>
      <w:proofErr w:type="spellEnd"/>
      <w:r>
        <w:t xml:space="preserve"> (e.g., Departments, Employees, </w:t>
      </w:r>
      <w:proofErr w:type="spellStart"/>
      <w:r>
        <w:t>LeaveBalances</w:t>
      </w:r>
      <w:proofErr w:type="spellEnd"/>
      <w:r>
        <w:t>):</w:t>
      </w:r>
    </w:p>
    <w:p w14:paraId="406E5061" w14:textId="77777777" w:rsidR="00DA78C6" w:rsidRDefault="00DA78C6" w:rsidP="00DA78C6">
      <w:r>
        <w:t xml:space="preserve">   - Add explicit GET-by-id route name:</w:t>
      </w:r>
    </w:p>
    <w:p w14:paraId="630E6EE1" w14:textId="77777777" w:rsidR="00DA78C6" w:rsidRDefault="00DA78C6" w:rsidP="00DA78C6">
      <w:r>
        <w:t xml:space="preserve">     [</w:t>
      </w:r>
      <w:proofErr w:type="spellStart"/>
      <w:r>
        <w:t>HttpGet</w:t>
      </w:r>
      <w:proofErr w:type="spellEnd"/>
      <w:r>
        <w:t>("{</w:t>
      </w:r>
      <w:proofErr w:type="spellStart"/>
      <w:r>
        <w:t>id:int</w:t>
      </w:r>
      <w:proofErr w:type="spellEnd"/>
      <w:r>
        <w:t>}", Name = "Get{</w:t>
      </w:r>
      <w:proofErr w:type="spellStart"/>
      <w:r>
        <w:t>EntityName</w:t>
      </w:r>
      <w:proofErr w:type="spellEnd"/>
      <w:r>
        <w:t>}</w:t>
      </w:r>
      <w:proofErr w:type="spellStart"/>
      <w:r>
        <w:t>ById</w:t>
      </w:r>
      <w:proofErr w:type="spellEnd"/>
      <w:r>
        <w:t>")]</w:t>
      </w:r>
    </w:p>
    <w:p w14:paraId="3BC09F2E" w14:textId="77777777" w:rsidR="00DA78C6" w:rsidRDefault="00DA78C6" w:rsidP="00DA78C6">
      <w:r>
        <w:t xml:space="preserve">   - In POST Create, replace </w:t>
      </w:r>
      <w:proofErr w:type="spellStart"/>
      <w:r>
        <w:t>CreatedAtAction</w:t>
      </w:r>
      <w:proofErr w:type="spellEnd"/>
      <w:r>
        <w:t>(...) with:</w:t>
      </w:r>
    </w:p>
    <w:p w14:paraId="67A781B3" w14:textId="77777777" w:rsidR="00DA78C6" w:rsidRDefault="00DA78C6" w:rsidP="00DA78C6">
      <w:r>
        <w:t xml:space="preserve">     return </w:t>
      </w:r>
      <w:proofErr w:type="spellStart"/>
      <w:r>
        <w:t>CreatedAtRoute</w:t>
      </w:r>
      <w:proofErr w:type="spellEnd"/>
      <w:r>
        <w:t>("Get{</w:t>
      </w:r>
      <w:proofErr w:type="spellStart"/>
      <w:r>
        <w:t>EntityName</w:t>
      </w:r>
      <w:proofErr w:type="spellEnd"/>
      <w:r>
        <w:t>}</w:t>
      </w:r>
      <w:proofErr w:type="spellStart"/>
      <w:r>
        <w:t>ById</w:t>
      </w:r>
      <w:proofErr w:type="spellEnd"/>
      <w:r>
        <w:t xml:space="preserve">", new { id = </w:t>
      </w:r>
      <w:proofErr w:type="spellStart"/>
      <w:r>
        <w:t>created.Id</w:t>
      </w:r>
      <w:proofErr w:type="spellEnd"/>
      <w:r>
        <w:t xml:space="preserve"> }, created);</w:t>
      </w:r>
    </w:p>
    <w:p w14:paraId="20278FA3" w14:textId="77777777" w:rsidR="00DA78C6" w:rsidRDefault="00DA78C6" w:rsidP="00DA78C6">
      <w:r>
        <w:t xml:space="preserve">   - On validation/duplicate/business errors: return </w:t>
      </w:r>
      <w:proofErr w:type="spellStart"/>
      <w:r>
        <w:t>ProblemDetails</w:t>
      </w:r>
      <w:proofErr w:type="spellEnd"/>
      <w:r>
        <w:t xml:space="preserve"> (400/409). Wrap unexpected exceptions as 500 </w:t>
      </w:r>
      <w:proofErr w:type="spellStart"/>
      <w:r>
        <w:t>ProblemDetails</w:t>
      </w:r>
      <w:proofErr w:type="spellEnd"/>
      <w:r>
        <w:t>.</w:t>
      </w:r>
    </w:p>
    <w:p w14:paraId="28BE315D" w14:textId="77777777" w:rsidR="00DA78C6" w:rsidRDefault="00DA78C6" w:rsidP="00DA78C6"/>
    <w:p w14:paraId="23788BC3" w14:textId="77777777" w:rsidR="00DA78C6" w:rsidRDefault="00DA78C6" w:rsidP="00DA78C6">
      <w:r>
        <w:t>2) Fix handler compile error</w:t>
      </w:r>
    </w:p>
    <w:p w14:paraId="62967C8C" w14:textId="77777777" w:rsidR="00DA78C6" w:rsidRDefault="00DA78C6" w:rsidP="00DA78C6">
      <w:r>
        <w:t xml:space="preserve">   File: HRMS.API/Controllers/</w:t>
      </w:r>
      <w:proofErr w:type="spellStart"/>
      <w:r>
        <w:t>ApiControllerBase.cs</w:t>
      </w:r>
      <w:proofErr w:type="spellEnd"/>
    </w:p>
    <w:p w14:paraId="4234F65A" w14:textId="77777777" w:rsidR="00DA78C6" w:rsidRDefault="00DA78C6" w:rsidP="00DA78C6">
      <w:r>
        <w:t xml:space="preserve">   Method: protected </w:t>
      </w:r>
      <w:proofErr w:type="spellStart"/>
      <w:r>
        <w:t>IActionResult</w:t>
      </w:r>
      <w:proofErr w:type="spellEnd"/>
      <w:r>
        <w:t xml:space="preserve"> </w:t>
      </w:r>
      <w:proofErr w:type="spellStart"/>
      <w:r>
        <w:t>HandleException</w:t>
      </w:r>
      <w:proofErr w:type="spellEnd"/>
      <w:r>
        <w:t>(Exception ex)</w:t>
      </w:r>
    </w:p>
    <w:p w14:paraId="04DBBF54" w14:textId="77777777" w:rsidR="00DA78C6" w:rsidRDefault="00DA78C6" w:rsidP="00DA78C6">
      <w:r>
        <w:t xml:space="preserve">   - Use a null-safe switch; replace any `or` with `||` and guard Message with `?.Contains(... ) ?? false`.</w:t>
      </w:r>
    </w:p>
    <w:p w14:paraId="7D47AAD1" w14:textId="77777777" w:rsidR="00DA78C6" w:rsidRDefault="00DA78C6" w:rsidP="00DA78C6">
      <w:r>
        <w:rPr>
          <w:rFonts w:hint="eastAsia"/>
        </w:rPr>
        <w:t xml:space="preserve">   - Map: </w:t>
      </w:r>
      <w:r>
        <w:rPr>
          <w:rFonts w:hint="eastAsia"/>
        </w:rPr>
        <w:t>“</w:t>
      </w:r>
      <w:r>
        <w:rPr>
          <w:rFonts w:hint="eastAsia"/>
        </w:rPr>
        <w:t>not found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404, </w:t>
      </w:r>
      <w:r>
        <w:rPr>
          <w:rFonts w:hint="eastAsia"/>
        </w:rPr>
        <w:t>“</w:t>
      </w:r>
      <w:r>
        <w:rPr>
          <w:rFonts w:hint="eastAsia"/>
        </w:rPr>
        <w:t>exist/duplicate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409, </w:t>
      </w:r>
      <w:proofErr w:type="spellStart"/>
      <w:r>
        <w:rPr>
          <w:rFonts w:hint="eastAsia"/>
        </w:rPr>
        <w:t>ArgumentException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400, other </w:t>
      </w:r>
      <w:proofErr w:type="spellStart"/>
      <w:r>
        <w:rPr>
          <w:rFonts w:hint="eastAsia"/>
        </w:rPr>
        <w:t>InvalidOperationException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400, fallback </w:t>
      </w:r>
      <w:r>
        <w:rPr>
          <w:rFonts w:hint="eastAsia"/>
        </w:rPr>
        <w:t>→</w:t>
      </w:r>
      <w:r>
        <w:rPr>
          <w:rFonts w:hint="eastAsia"/>
        </w:rPr>
        <w:t xml:space="preserve"> 500.</w:t>
      </w:r>
    </w:p>
    <w:p w14:paraId="417101B2" w14:textId="77777777" w:rsidR="00DA78C6" w:rsidRDefault="00DA78C6" w:rsidP="00DA78C6"/>
    <w:p w14:paraId="275AE78D" w14:textId="77777777" w:rsidR="00DA78C6" w:rsidRDefault="00DA78C6" w:rsidP="00DA78C6">
      <w:r>
        <w:t>B) UI (HRMS.UI)</w:t>
      </w:r>
    </w:p>
    <w:p w14:paraId="6571D68D" w14:textId="77777777" w:rsidR="00DA78C6" w:rsidRDefault="00DA78C6" w:rsidP="00DA78C6">
      <w:r>
        <w:t>1) Controllers (Departments/Employees/</w:t>
      </w:r>
      <w:proofErr w:type="spellStart"/>
      <w:r>
        <w:t>LeaveBalances</w:t>
      </w:r>
      <w:proofErr w:type="spellEnd"/>
      <w:r>
        <w:t>) – POST Create (and Edit if present):</w:t>
      </w:r>
    </w:p>
    <w:p w14:paraId="5B40C041" w14:textId="77777777" w:rsidR="00DA78C6" w:rsidRDefault="00DA78C6" w:rsidP="00DA78C6">
      <w:r>
        <w:t xml:space="preserve">   - On success (2xx): </w:t>
      </w:r>
      <w:proofErr w:type="spellStart"/>
      <w:r>
        <w:t>TempData</w:t>
      </w:r>
      <w:proofErr w:type="spellEnd"/>
      <w:r>
        <w:t xml:space="preserve">["Success"] = "&lt;Entity&gt; saved successfully."; </w:t>
      </w:r>
      <w:proofErr w:type="spellStart"/>
      <w:r>
        <w:t>RedirectToAction</w:t>
      </w:r>
      <w:proofErr w:type="spellEnd"/>
      <w:r>
        <w:t>(Index).</w:t>
      </w:r>
    </w:p>
    <w:p w14:paraId="5E1C6011" w14:textId="77777777" w:rsidR="00DA78C6" w:rsidRDefault="00DA78C6" w:rsidP="00DA78C6">
      <w:r>
        <w:t xml:space="preserve">   - On failure: parse RFC7807 </w:t>
      </w:r>
      <w:proofErr w:type="spellStart"/>
      <w:r>
        <w:t>ProblemDetails</w:t>
      </w:r>
      <w:proofErr w:type="spellEnd"/>
      <w:r>
        <w:t xml:space="preserve"> (including </w:t>
      </w:r>
      <w:proofErr w:type="spellStart"/>
      <w:r>
        <w:t>ValidationProblemDetails.Errors</w:t>
      </w:r>
      <w:proofErr w:type="spellEnd"/>
      <w:r>
        <w:t xml:space="preserve">) to </w:t>
      </w:r>
      <w:proofErr w:type="spellStart"/>
      <w:r>
        <w:t>ModelState</w:t>
      </w:r>
      <w:proofErr w:type="spellEnd"/>
      <w:r>
        <w:t>; fallback to generic error; return View(</w:t>
      </w:r>
      <w:proofErr w:type="spellStart"/>
      <w:r>
        <w:t>dto</w:t>
      </w:r>
      <w:proofErr w:type="spellEnd"/>
      <w:r>
        <w:t>).</w:t>
      </w:r>
    </w:p>
    <w:p w14:paraId="019E5FF2" w14:textId="77777777" w:rsidR="00DA78C6" w:rsidRDefault="00DA78C6" w:rsidP="00DA78C6"/>
    <w:p w14:paraId="33D36C61" w14:textId="77777777" w:rsidR="00DA78C6" w:rsidRDefault="00DA78C6" w:rsidP="00DA78C6">
      <w:r>
        <w:t>2) Views</w:t>
      </w:r>
    </w:p>
    <w:p w14:paraId="50F1982F" w14:textId="77777777" w:rsidR="00DA78C6" w:rsidRDefault="00DA78C6" w:rsidP="00DA78C6">
      <w:r>
        <w:t xml:space="preserve">   - In **</w:t>
      </w:r>
      <w:proofErr w:type="spellStart"/>
      <w:r>
        <w:t>Create.cshtml</w:t>
      </w:r>
      <w:proofErr w:type="spellEnd"/>
      <w:r>
        <w:t xml:space="preserve"> / </w:t>
      </w:r>
      <w:proofErr w:type="spellStart"/>
      <w:r>
        <w:t>Edit.cshtml</w:t>
      </w:r>
      <w:proofErr w:type="spellEnd"/>
      <w:r>
        <w:t>** for the above entities: show the top error summary ONLY when `!</w:t>
      </w:r>
      <w:proofErr w:type="spellStart"/>
      <w:r>
        <w:t>ViewData.ModelState.IsValid</w:t>
      </w:r>
      <w:proofErr w:type="spellEnd"/>
      <w:r>
        <w:t>` and include `&lt;div asp-validation-summary="All"&gt;&lt;/div&gt;`.</w:t>
      </w:r>
    </w:p>
    <w:p w14:paraId="5F682B56" w14:textId="77777777" w:rsidR="00DA78C6" w:rsidRDefault="00DA78C6" w:rsidP="00DA78C6">
      <w:r>
        <w:t xml:space="preserve">   - Ensure `@section Scripts { &lt;partial name="_</w:t>
      </w:r>
      <w:proofErr w:type="spellStart"/>
      <w:r>
        <w:t>ValidationScriptsPartial</w:t>
      </w:r>
      <w:proofErr w:type="spellEnd"/>
      <w:r>
        <w:t>" /&gt; }` is present.</w:t>
      </w:r>
    </w:p>
    <w:p w14:paraId="3A5365BF" w14:textId="77777777" w:rsidR="00DA78C6" w:rsidRDefault="00DA78C6" w:rsidP="00DA78C6">
      <w:r>
        <w:t xml:space="preserve">   - In **</w:t>
      </w:r>
      <w:proofErr w:type="spellStart"/>
      <w:r>
        <w:t>Index.cshtml</w:t>
      </w:r>
      <w:proofErr w:type="spellEnd"/>
      <w:r>
        <w:t xml:space="preserve">**: if </w:t>
      </w:r>
      <w:proofErr w:type="spellStart"/>
      <w:r>
        <w:t>TempData</w:t>
      </w:r>
      <w:proofErr w:type="spellEnd"/>
      <w:r>
        <w:t>["Success"] has value, render a green success alert.</w:t>
      </w:r>
    </w:p>
    <w:p w14:paraId="2C73329F" w14:textId="77777777" w:rsidR="00DA78C6" w:rsidRDefault="00DA78C6" w:rsidP="00DA78C6">
      <w:r>
        <w:t xml:space="preserve">   - If missing, add `Views/Shared/_</w:t>
      </w:r>
      <w:proofErr w:type="spellStart"/>
      <w:r>
        <w:t>ValidationScriptsPartial.cshtml</w:t>
      </w:r>
      <w:proofErr w:type="spellEnd"/>
      <w:r>
        <w:t>` (</w:t>
      </w:r>
      <w:proofErr w:type="spellStart"/>
      <w:r>
        <w:t>jquery</w:t>
      </w:r>
      <w:proofErr w:type="spellEnd"/>
      <w:r>
        <w:t>-validate + unobtrusive).</w:t>
      </w:r>
    </w:p>
    <w:p w14:paraId="5A69B642" w14:textId="77777777" w:rsidR="00DA78C6" w:rsidRDefault="00DA78C6" w:rsidP="00DA78C6"/>
    <w:p w14:paraId="2481DA2B" w14:textId="77777777" w:rsidR="00DA78C6" w:rsidRDefault="00DA78C6" w:rsidP="00DA78C6">
      <w:r>
        <w:t>C) Tests (</w:t>
      </w:r>
      <w:proofErr w:type="spellStart"/>
      <w:r>
        <w:t>HRMS.Tests</w:t>
      </w:r>
      <w:proofErr w:type="spellEnd"/>
      <w:r>
        <w:t>)</w:t>
      </w:r>
    </w:p>
    <w:p w14:paraId="249B7572" w14:textId="77777777" w:rsidR="00DA78C6" w:rsidRDefault="00DA78C6" w:rsidP="00DA78C6">
      <w:r>
        <w:t xml:space="preserve">1) File: </w:t>
      </w:r>
      <w:proofErr w:type="spellStart"/>
      <w:r>
        <w:t>HRMS.Tests</w:t>
      </w:r>
      <w:proofErr w:type="spellEnd"/>
      <w:r>
        <w:t>/</w:t>
      </w:r>
      <w:proofErr w:type="spellStart"/>
      <w:r>
        <w:t>Controllers_SmokeTests.cs</w:t>
      </w:r>
      <w:proofErr w:type="spellEnd"/>
    </w:p>
    <w:p w14:paraId="7AF55760" w14:textId="77777777" w:rsidR="00DA78C6" w:rsidRDefault="00DA78C6" w:rsidP="00DA78C6">
      <w:r>
        <w:t xml:space="preserve">   - Add `using </w:t>
      </w:r>
      <w:proofErr w:type="spellStart"/>
      <w:r>
        <w:t>Microsoft.Extensions.Logging</w:t>
      </w:r>
      <w:proofErr w:type="spellEnd"/>
      <w:r>
        <w:t xml:space="preserve">;` and `using </w:t>
      </w:r>
      <w:proofErr w:type="spellStart"/>
      <w:r>
        <w:t>Microsoft.Extensions.Logging.Abstractions</w:t>
      </w:r>
      <w:proofErr w:type="spellEnd"/>
      <w:r>
        <w:t>;`</w:t>
      </w:r>
    </w:p>
    <w:p w14:paraId="3125EA39" w14:textId="77777777" w:rsidR="00DA78C6" w:rsidRDefault="00DA78C6" w:rsidP="00DA78C6">
      <w:r>
        <w:t xml:space="preserve">   - Instantiate controllers with `</w:t>
      </w:r>
      <w:proofErr w:type="spellStart"/>
      <w:r>
        <w:t>NullLogger</w:t>
      </w:r>
      <w:proofErr w:type="spellEnd"/>
      <w:r>
        <w:t>&lt;T&gt;.Instance`:</w:t>
      </w:r>
    </w:p>
    <w:p w14:paraId="1697595D" w14:textId="77777777" w:rsidR="00DA78C6" w:rsidRDefault="00DA78C6" w:rsidP="00DA78C6">
      <w:r>
        <w:t xml:space="preserve">     new </w:t>
      </w:r>
      <w:proofErr w:type="spellStart"/>
      <w:r>
        <w:t>DepartmentsController</w:t>
      </w:r>
      <w:proofErr w:type="spellEnd"/>
      <w:r>
        <w:t xml:space="preserve">(service, </w:t>
      </w:r>
      <w:proofErr w:type="spellStart"/>
      <w:r>
        <w:t>NullLogger</w:t>
      </w:r>
      <w:proofErr w:type="spellEnd"/>
      <w:r>
        <w:t>&lt;</w:t>
      </w:r>
      <w:proofErr w:type="spellStart"/>
      <w:r>
        <w:t>DepartmentsController</w:t>
      </w:r>
      <w:proofErr w:type="spellEnd"/>
      <w:r>
        <w:t>&gt;.Instance);</w:t>
      </w:r>
    </w:p>
    <w:p w14:paraId="474BF14B" w14:textId="77777777" w:rsidR="00DA78C6" w:rsidRDefault="00DA78C6" w:rsidP="00DA78C6">
      <w:r>
        <w:t xml:space="preserve">     new </w:t>
      </w:r>
      <w:proofErr w:type="spellStart"/>
      <w:r>
        <w:t>EmployeesController</w:t>
      </w:r>
      <w:proofErr w:type="spellEnd"/>
      <w:r>
        <w:t xml:space="preserve">(service, </w:t>
      </w:r>
      <w:proofErr w:type="spellStart"/>
      <w:r>
        <w:t>NullLogger</w:t>
      </w:r>
      <w:proofErr w:type="spellEnd"/>
      <w:r>
        <w:t>&lt;</w:t>
      </w:r>
      <w:proofErr w:type="spellStart"/>
      <w:r>
        <w:t>EmployeesController</w:t>
      </w:r>
      <w:proofErr w:type="spellEnd"/>
      <w:r>
        <w:t>&gt;.Instance);</w:t>
      </w:r>
    </w:p>
    <w:p w14:paraId="4774A00A" w14:textId="77777777" w:rsidR="00DA78C6" w:rsidRDefault="00DA78C6" w:rsidP="00DA78C6">
      <w:r>
        <w:t xml:space="preserve">     new </w:t>
      </w:r>
      <w:proofErr w:type="spellStart"/>
      <w:r>
        <w:t>LeaveBalancesController</w:t>
      </w:r>
      <w:proofErr w:type="spellEnd"/>
      <w:r>
        <w:t xml:space="preserve">(service, </w:t>
      </w:r>
      <w:proofErr w:type="spellStart"/>
      <w:r>
        <w:t>NullLogger</w:t>
      </w:r>
      <w:proofErr w:type="spellEnd"/>
      <w:r>
        <w:t>&lt;</w:t>
      </w:r>
      <w:proofErr w:type="spellStart"/>
      <w:r>
        <w:t>LeaveBalancesController</w:t>
      </w:r>
      <w:proofErr w:type="spellEnd"/>
      <w:r>
        <w:t>&gt;.Instance);</w:t>
      </w:r>
    </w:p>
    <w:p w14:paraId="602C78A5" w14:textId="77777777" w:rsidR="00DA78C6" w:rsidRDefault="00DA78C6" w:rsidP="00DA78C6"/>
    <w:p w14:paraId="251D4A0E" w14:textId="77777777" w:rsidR="00DA78C6" w:rsidRDefault="00DA78C6" w:rsidP="00DA78C6">
      <w:r>
        <w:t>Commits</w:t>
      </w:r>
    </w:p>
    <w:p w14:paraId="6FAEB514" w14:textId="77777777" w:rsidR="00DA78C6" w:rsidRDefault="00DA78C6" w:rsidP="00DA78C6">
      <w:r>
        <w:t xml:space="preserve">- 1) API: named GET-by-id + </w:t>
      </w:r>
      <w:proofErr w:type="spellStart"/>
      <w:r>
        <w:t>CreatedAtRoute</w:t>
      </w:r>
      <w:proofErr w:type="spellEnd"/>
      <w:r>
        <w:t xml:space="preserve"> + </w:t>
      </w:r>
      <w:proofErr w:type="spellStart"/>
      <w:r>
        <w:t>ProblemDetails</w:t>
      </w:r>
      <w:proofErr w:type="spellEnd"/>
      <w:r>
        <w:t xml:space="preserve"> + handler fix.</w:t>
      </w:r>
    </w:p>
    <w:p w14:paraId="1C65B0BC" w14:textId="77777777" w:rsidR="00DA78C6" w:rsidRDefault="00DA78C6" w:rsidP="00DA78C6">
      <w:r>
        <w:rPr>
          <w:rFonts w:hint="eastAsia"/>
        </w:rPr>
        <w:t xml:space="preserve">- 2) UI: </w:t>
      </w:r>
      <w:proofErr w:type="spellStart"/>
      <w:r>
        <w:rPr>
          <w:rFonts w:hint="eastAsia"/>
        </w:rPr>
        <w:t>TempData</w:t>
      </w:r>
      <w:proofErr w:type="spellEnd"/>
      <w:r>
        <w:rPr>
          <w:rFonts w:hint="eastAsia"/>
        </w:rPr>
        <w:t xml:space="preserve"> success + </w:t>
      </w:r>
      <w:proofErr w:type="spellStart"/>
      <w:r>
        <w:rPr>
          <w:rFonts w:hint="eastAsia"/>
        </w:rPr>
        <w:t>ProblemDetails</w:t>
      </w:r>
      <w:r>
        <w:rPr>
          <w:rFonts w:hint="eastAsia"/>
        </w:rPr>
        <w:t>→</w:t>
      </w:r>
      <w:r>
        <w:rPr>
          <w:rFonts w:hint="eastAsia"/>
        </w:rPr>
        <w:t>ModelState</w:t>
      </w:r>
      <w:proofErr w:type="spellEnd"/>
      <w:r>
        <w:rPr>
          <w:rFonts w:hint="eastAsia"/>
        </w:rPr>
        <w:t xml:space="preserve"> + views (no empty alerts, validation partial).</w:t>
      </w:r>
    </w:p>
    <w:p w14:paraId="0439E881" w14:textId="77777777" w:rsidR="00DA78C6" w:rsidRDefault="00DA78C6" w:rsidP="00DA78C6">
      <w:r>
        <w:t xml:space="preserve">- 3) Tests: pass </w:t>
      </w:r>
      <w:proofErr w:type="spellStart"/>
      <w:r>
        <w:t>ILogger</w:t>
      </w:r>
      <w:proofErr w:type="spellEnd"/>
      <w:r>
        <w:t xml:space="preserve">&lt;T&gt; with </w:t>
      </w:r>
      <w:proofErr w:type="spellStart"/>
      <w:r>
        <w:t>NullLogger</w:t>
      </w:r>
      <w:proofErr w:type="spellEnd"/>
      <w:r>
        <w:t>&lt;T&gt;.Instance.</w:t>
      </w:r>
    </w:p>
    <w:p w14:paraId="3C9945ED" w14:textId="77777777" w:rsidR="00DA78C6" w:rsidRDefault="00DA78C6" w:rsidP="00DA78C6"/>
    <w:p w14:paraId="5F1C5D41" w14:textId="77777777" w:rsidR="00DA78C6" w:rsidRDefault="00DA78C6" w:rsidP="00DA78C6">
      <w:r>
        <w:t>Verification</w:t>
      </w:r>
    </w:p>
    <w:p w14:paraId="5E325D61" w14:textId="77777777" w:rsidR="00DA78C6" w:rsidRDefault="00DA78C6" w:rsidP="00DA78C6">
      <w:r>
        <w:rPr>
          <w:rFonts w:hint="eastAsia"/>
        </w:rPr>
        <w:t xml:space="preserve">- Create valid entity </w:t>
      </w:r>
      <w:r>
        <w:rPr>
          <w:rFonts w:hint="eastAsia"/>
        </w:rPr>
        <w:t>→</w:t>
      </w:r>
      <w:r>
        <w:rPr>
          <w:rFonts w:hint="eastAsia"/>
        </w:rPr>
        <w:t xml:space="preserve"> 201 from API; UI redirects to Index with green success banner; row visible.</w:t>
      </w:r>
    </w:p>
    <w:p w14:paraId="4D35391D" w14:textId="77777777" w:rsidR="00DA78C6" w:rsidRDefault="00DA78C6" w:rsidP="00DA78C6">
      <w:r>
        <w:rPr>
          <w:rFonts w:hint="eastAsia"/>
        </w:rPr>
        <w:t xml:space="preserve">- Invalid/duplicate </w:t>
      </w:r>
      <w:r>
        <w:rPr>
          <w:rFonts w:hint="eastAsia"/>
        </w:rPr>
        <w:t>→</w:t>
      </w:r>
      <w:r>
        <w:rPr>
          <w:rFonts w:hint="eastAsia"/>
        </w:rPr>
        <w:t xml:space="preserve"> 400/409 </w:t>
      </w:r>
      <w:proofErr w:type="spellStart"/>
      <w:r>
        <w:rPr>
          <w:rFonts w:hint="eastAsia"/>
        </w:rPr>
        <w:t>ProblemDetails</w:t>
      </w:r>
      <w:proofErr w:type="spellEnd"/>
      <w:r>
        <w:rPr>
          <w:rFonts w:hint="eastAsia"/>
        </w:rPr>
        <w:t xml:space="preserve"> shown on Create page; no generic-only message.</w:t>
      </w:r>
    </w:p>
    <w:p w14:paraId="0DDCF670" w14:textId="77777777" w:rsidR="00DA78C6" w:rsidRDefault="00DA78C6" w:rsidP="00DA78C6">
      <w:r>
        <w:t>- No 500 from Create; handler compiles and returns correct status codes.</w:t>
      </w:r>
    </w:p>
    <w:p w14:paraId="70E6E58D" w14:textId="77777777" w:rsidR="00DA78C6" w:rsidRDefault="00DA78C6" w:rsidP="00DA78C6">
      <w:r>
        <w:t>- Tests compile and run without constructor errors.</w:t>
      </w:r>
    </w:p>
    <w:p w14:paraId="2313ACFC" w14:textId="77777777" w:rsidR="00C11CAC" w:rsidRDefault="00000000">
      <w:pPr>
        <w:pStyle w:val="Heading2"/>
      </w:pPr>
      <w:r>
        <w:t>PR #9 – MVC CRUD Pages (Leave Balances)</w:t>
      </w:r>
    </w:p>
    <w:p w14:paraId="44E00501" w14:textId="77777777" w:rsidR="00C11CAC" w:rsidRDefault="00000000">
      <w:r>
        <w:br/>
        <w:t>Safety rules:</w:t>
      </w:r>
      <w:r>
        <w:br/>
        <w:t>- Do NOT run restore/build/test; only create/modify text source files.</w:t>
      </w:r>
      <w:r>
        <w:br/>
        <w:t>- Respect `.gitignore`. Exclude bin/, obj/, .vs/, *.dll, *.exe, *.pdb, *.mdf, *.ldf, *.zip.</w:t>
      </w:r>
      <w:r>
        <w:br/>
      </w:r>
      <w:r>
        <w:br/>
        <w:t>Task (PR #9 – Leave Balances CRUD in MVC UI):</w:t>
      </w:r>
      <w:r>
        <w:br/>
        <w:t>1. In HRMS.UI/Controllers/, add LeaveBalancesController.cs with actions:</w:t>
      </w:r>
      <w:r>
        <w:br/>
        <w:t xml:space="preserve">   - Index (with search/sort/paging via PagedRequest)</w:t>
      </w:r>
      <w:r>
        <w:br/>
        <w:t xml:space="preserve">   - Details(int id)</w:t>
      </w:r>
      <w:r>
        <w:br/>
        <w:t xml:space="preserve">   - Create (GET + POST using CreateLeaveBalanceDto)</w:t>
      </w:r>
      <w:r>
        <w:br/>
        <w:t xml:space="preserve">   - Edit (GET + POST using UpdateLeaveBalanceDto)</w:t>
      </w:r>
      <w:r>
        <w:br/>
        <w:t xml:space="preserve">   - Delete (GET + POST via DeleteConfirmed)</w:t>
      </w:r>
      <w:r>
        <w:br/>
        <w:t xml:space="preserve">   - Use HttpClient to call HRMS.API, identical to Employees/Departments.</w:t>
      </w:r>
      <w:r>
        <w:br/>
        <w:t xml:space="preserve">   - On success: TempData["SuccessMessage"] = "Leave Balance saved successfully.";</w:t>
      </w:r>
      <w:r>
        <w:br/>
        <w:t xml:space="preserve">   - On error: parse ProblemDetails → ModelState.</w:t>
      </w:r>
      <w:r>
        <w:br/>
      </w:r>
      <w:r>
        <w:br/>
        <w:t>2. In HRMS.UI/Views/LeaveBalances/, add:</w:t>
      </w:r>
      <w:r>
        <w:br/>
        <w:t xml:space="preserve">   - Index.cshtml → @model PagedResult&lt;LeaveBalanceDto&gt; (Bootstrap table + paging)</w:t>
      </w:r>
      <w:r>
        <w:br/>
        <w:t xml:space="preserve">   - Details.cshtml → @model LeaveBalanceDto</w:t>
      </w:r>
      <w:r>
        <w:br/>
        <w:t xml:space="preserve">   - Create.cshtml → @model CreateLeaveBalanceDto</w:t>
      </w:r>
      <w:r>
        <w:br/>
        <w:t xml:space="preserve">   - Edit.cshtml → @model UpdateLeaveBalanceDto</w:t>
      </w:r>
      <w:r>
        <w:br/>
        <w:t xml:space="preserve">   - Delete.cshtml → @model LeaveBalanceDto</w:t>
      </w:r>
      <w:r>
        <w:br/>
        <w:t xml:space="preserve">   - Use Bootstrap styling, antiforgery tokens, &lt;div asp-validation-summary="All"&gt;&lt;/div&gt;, and</w:t>
      </w:r>
      <w:r>
        <w:br/>
        <w:t xml:space="preserve">     @section Scripts { &lt;partial name="_ValidationScriptsPartial" /&gt; }.</w:t>
      </w:r>
      <w:r>
        <w:br/>
      </w:r>
      <w:r>
        <w:br/>
        <w:t>3. Update _Layout.cshtml:</w:t>
      </w:r>
      <w:r>
        <w:br/>
        <w:t xml:space="preserve">   - Add Leave Balances navbar link, same style/order as Employees/Departments.</w:t>
      </w:r>
      <w:r>
        <w:br/>
      </w:r>
      <w:r>
        <w:br/>
        <w:t>4. Config:</w:t>
      </w:r>
      <w:r>
        <w:br/>
        <w:t xml:space="preserve">   - Reuse API base URL in appsettings.json.</w:t>
      </w:r>
      <w:r>
        <w:br/>
        <w:t xml:space="preserve">   - If endpoints are explicitly configured, add "LeaveBalances" entry consistent with Employees/Departments.</w:t>
      </w:r>
      <w:r>
        <w:br/>
      </w:r>
      <w:r>
        <w:br/>
        <w:t>Acceptance:</w:t>
      </w:r>
      <w:r>
        <w:br/>
        <w:t>- /LeaveBalances CRUD works end-to-end against HRMS.API.</w:t>
      </w:r>
      <w:r>
        <w:br/>
        <w:t>- UI/alerts/paging match Employees &amp; Departments exactly.</w:t>
      </w:r>
      <w:r>
        <w:br/>
        <w:t>- No new ViewModels or folders created (only use DTOs).</w:t>
      </w:r>
      <w:r>
        <w:br/>
        <w:t>- Commit contains only:</w:t>
      </w:r>
      <w:r>
        <w:br/>
        <w:t xml:space="preserve">  - LeaveBalancesController.cs</w:t>
      </w:r>
      <w:r>
        <w:br/>
        <w:t xml:space="preserve">  - Views under /Views/LeaveBalances/</w:t>
      </w:r>
      <w:r>
        <w:br/>
        <w:t xml:space="preserve">  - _Layout.cshtml</w:t>
      </w:r>
      <w:r>
        <w:br/>
        <w:t xml:space="preserve">  - appsettings.json (if updated)</w:t>
      </w:r>
      <w:r>
        <w:br/>
      </w:r>
      <w:r>
        <w:br/>
        <w:t>Output:</w:t>
      </w:r>
      <w:r>
        <w:br/>
        <w:t>- Provide a full patch/diff of added/modified files only.</w:t>
      </w:r>
      <w:r>
        <w:br/>
      </w:r>
    </w:p>
    <w:sectPr w:rsidR="00C11C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6234808">
    <w:abstractNumId w:val="8"/>
  </w:num>
  <w:num w:numId="2" w16cid:durableId="11608524">
    <w:abstractNumId w:val="6"/>
  </w:num>
  <w:num w:numId="3" w16cid:durableId="916472932">
    <w:abstractNumId w:val="5"/>
  </w:num>
  <w:num w:numId="4" w16cid:durableId="773132866">
    <w:abstractNumId w:val="4"/>
  </w:num>
  <w:num w:numId="5" w16cid:durableId="865021091">
    <w:abstractNumId w:val="7"/>
  </w:num>
  <w:num w:numId="6" w16cid:durableId="311106579">
    <w:abstractNumId w:val="3"/>
  </w:num>
  <w:num w:numId="7" w16cid:durableId="284165971">
    <w:abstractNumId w:val="2"/>
  </w:num>
  <w:num w:numId="8" w16cid:durableId="25110234">
    <w:abstractNumId w:val="1"/>
  </w:num>
  <w:num w:numId="9" w16cid:durableId="1617515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D2D66"/>
    <w:rsid w:val="00A977F4"/>
    <w:rsid w:val="00AA1D8D"/>
    <w:rsid w:val="00B47730"/>
    <w:rsid w:val="00C11CAC"/>
    <w:rsid w:val="00CB0664"/>
    <w:rsid w:val="00CB4328"/>
    <w:rsid w:val="00DA78C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7B0928"/>
  <w14:defaultImageDpi w14:val="300"/>
  <w15:docId w15:val="{49300EE8-3D1B-4474-9988-7FC7C9E2B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2E0E23-F13E-493A-BBD3-2DAE2A2F5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1818</Words>
  <Characters>10367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Zaw Myo Hein</cp:lastModifiedBy>
  <cp:revision>5</cp:revision>
  <dcterms:created xsi:type="dcterms:W3CDTF">2013-12-23T23:15:00Z</dcterms:created>
  <dcterms:modified xsi:type="dcterms:W3CDTF">2025-09-22T09:50:00Z</dcterms:modified>
  <cp:category/>
</cp:coreProperties>
</file>